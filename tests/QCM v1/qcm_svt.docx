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1 Qu'est-ce qui caractérise une cellule autotrophe?</w:t>
      </w:r>
    </w:p>
    <w:p>
      <w:r>
        <w:t>☐ A. Elle produit sa matière organique à partir de matière minérale</w:t>
        <w:br/>
        <w:t>☐ B. Elle utilise uniquement la matière organique d'autres êtres vivants</w:t>
        <w:br/>
        <w:t>☐ C. Elle ne peut pas réaliser la photosynthèse</w:t>
        <w:br/>
        <w:t>☐ D. Elle n'a pas de chloroplaste</w:t>
      </w:r>
    </w:p>
    <w:p>
      <w:pPr>
        <w:pStyle w:val="Heading2"/>
      </w:pPr>
      <w:r>
        <w:t>2 Quel est le rôle principal des mitochondries dans la cellule?</w:t>
      </w:r>
    </w:p>
    <w:p>
      <w:r>
        <w:t>☐ A. La photosynthèse</w:t>
        <w:br/>
        <w:t>☐ B. La production d'énergie par respiration</w:t>
        <w:br/>
        <w:t>☐ C. Le stockage des déchets</w:t>
        <w:br/>
        <w:t>☐ D. La synthèse des protéines</w:t>
      </w:r>
    </w:p>
    <w:p>
      <w:pPr>
        <w:pStyle w:val="Heading2"/>
      </w:pPr>
      <w:r>
        <w:t>3 Dans quel organite se déroule la photosynthèse?</w:t>
      </w:r>
    </w:p>
    <w:p>
      <w:r>
        <w:t>☐ A. Le noyau</w:t>
        <w:br/>
        <w:t>☐ B. La mitochondrie</w:t>
        <w:br/>
        <w:t>☐ C. Le chloroplaste</w:t>
        <w:br/>
        <w:t>☐ D. La membrane plasmique</w:t>
      </w:r>
    </w:p>
    <w:p>
      <w:pPr>
        <w:pStyle w:val="Heading2"/>
      </w:pPr>
      <w:r>
        <w:t>4 Qu'est-ce qu'une voie métabolique?</w:t>
      </w:r>
    </w:p>
    <w:p>
      <w:r>
        <w:t>☐ A. Une succession de transformations chimiques</w:t>
        <w:br/>
        <w:t>☐ B. Un type de respiration</w:t>
        <w:br/>
        <w:t>☐ C. Un organite cellulaire</w:t>
        <w:br/>
        <w:t>☐ D. Un type de membrane</w:t>
      </w:r>
    </w:p>
    <w:p>
      <w:pPr>
        <w:pStyle w:val="Heading2"/>
      </w:pPr>
      <w:r>
        <w:t>5 Quel est le rôle des enzymes dans le métabolisme?</w:t>
      </w:r>
    </w:p>
    <w:p>
      <w:r>
        <w:t>☐ A. Bloquer les réactions chimiques</w:t>
        <w:br/>
        <w:t>☐ B. Ralentir les transformations</w:t>
        <w:br/>
        <w:t>☐ C. Catalyser les réactions</w:t>
        <w:br/>
        <w:t>☐ D. Stocker l'énergie</w:t>
      </w:r>
    </w:p>
    <w:p>
      <w:pPr>
        <w:pStyle w:val="Heading2"/>
      </w:pPr>
      <w:r>
        <w:t>6 Comment fonctionne une relation de type mycorhize?</w:t>
      </w:r>
    </w:p>
    <w:p>
      <w:r>
        <w:t>☐ A. Le champignon parasite l'arbre</w:t>
        <w:br/>
        <w:t>☐ B. Échange mutuel de nutriments</w:t>
        <w:br/>
        <w:t>☐ C. Le champignon tue l'arbre</w:t>
        <w:br/>
        <w:t>☐ D. L'arbre digère le champignon</w:t>
      </w:r>
    </w:p>
    <w:p>
      <w:pPr>
        <w:pStyle w:val="Heading2"/>
      </w:pPr>
      <w:r>
        <w:t>7 Que se passe-t-il lors de la respiration cellulaire?</w:t>
      </w:r>
    </w:p>
    <w:p>
      <w:r>
        <w:t>☐ A. Production de glucose</w:t>
        <w:br/>
        <w:t>☐ B. Consommation d'oxygène et production d'énergie</w:t>
        <w:br/>
        <w:t>☐ C. Production de CO2 uniquement</w:t>
        <w:br/>
        <w:t>☐ D. Synthèse de chlorophylle</w:t>
      </w:r>
    </w:p>
    <w:p>
      <w:pPr>
        <w:pStyle w:val="Heading2"/>
      </w:pPr>
      <w:r>
        <w:t>8 Quel est le produit principal de la photosynthèse?</w:t>
      </w:r>
    </w:p>
    <w:p>
      <w:r>
        <w:t>☐ A. L'eau</w:t>
        <w:br/>
        <w:t>☐ B. Le dioxyde de carbone</w:t>
        <w:br/>
        <w:t>☐ C. Le dioxygène</w:t>
        <w:br/>
        <w:t>☐ D. Le glucose</w:t>
      </w:r>
    </w:p>
    <w:p>
      <w:pPr>
        <w:pStyle w:val="Heading2"/>
      </w:pPr>
      <w:r>
        <w:t>9 Comment les pucerons se nourrissent-ils?</w:t>
      </w:r>
    </w:p>
    <w:p>
      <w:r>
        <w:t>☐ A. En mangeant les feuilles</w:t>
        <w:br/>
        <w:t>☐ B. En absorbant la sève élaborée</w:t>
        <w:br/>
        <w:t>☐ C. En consommant des insectes</w:t>
        <w:br/>
        <w:t>☐ D. En faisant la photosynthèse</w:t>
      </w:r>
    </w:p>
    <w:p>
      <w:pPr>
        <w:pStyle w:val="Heading2"/>
      </w:pPr>
      <w:r>
        <w:t>10 Quel est le rôle des vaisseaux conducteurs chez les plantes?</w:t>
      </w:r>
    </w:p>
    <w:p>
      <w:r>
        <w:t>☐ A. Transport des déchets uniquement</w:t>
        <w:br/>
        <w:t>☐ B. Stockage des sucres</w:t>
        <w:br/>
        <w:t>☐ C. Transport de la sève brute et élaborée</w:t>
        <w:br/>
        <w:t>☐ D. Production d'énergie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