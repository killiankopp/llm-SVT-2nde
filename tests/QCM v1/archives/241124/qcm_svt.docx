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 Quel est le principal constituant des membranes cellulaires ?</w:t>
      </w:r>
    </w:p>
    <w:p>
      <w:r>
        <w:t>☐ A. Protéines</w:t>
        <w:br/>
        <w:t>☐ B. Lipides</w:t>
        <w:br/>
        <w:t>☐ C. Acides nucléiques</w:t>
        <w:br/>
        <w:t>☐ D. Glucides</w:t>
      </w:r>
    </w:p>
    <w:p>
      <w:pPr>
        <w:pStyle w:val="Heading2"/>
      </w:pPr>
      <w:r>
        <w:t>2 Quelle est la fonction principale du noyau dans une cellule eucaryote?</w:t>
      </w:r>
    </w:p>
    <w:p>
      <w:r>
        <w:t>☐ A. Production d'énergie</w:t>
        <w:br/>
        <w:t>☐ B. Synthèse des protéines</w:t>
        <w:br/>
        <w:t>☐ C. Stockage de l'information génétique</w:t>
        <w:br/>
        <w:t>☐ D. Digestion des déchets</w:t>
      </w:r>
    </w:p>
    <w:p>
      <w:pPr>
        <w:pStyle w:val="Heading2"/>
      </w:pPr>
      <w:r>
        <w:t>3 Laquelle de ces molécules n'est PAS un monomère?</w:t>
      </w:r>
    </w:p>
    <w:p>
      <w:r>
        <w:t>☐ A. Glucide</w:t>
        <w:br/>
        <w:t>☐ B. Lipide</w:t>
        <w:br/>
        <w:t>☐ C. Acides aminés</w:t>
        <w:br/>
        <w:t>☐ D. Nucléotide</w:t>
      </w:r>
    </w:p>
    <w:p>
      <w:pPr>
        <w:pStyle w:val="Heading2"/>
      </w:pPr>
      <w:r>
        <w:t>4 Quel est le rôle de la photosynthèse?</w:t>
      </w:r>
    </w:p>
    <w:p>
      <w:r>
        <w:t>☐ A. Produire du glucose à partir de lumière, eau et dioxyde de carbone</w:t>
        <w:br/>
        <w:t>☐ B. Dégrader le glucose pour produire de l'énergie</w:t>
        <w:br/>
        <w:t>☐ C. Synthétiser des protéines à partir d'acides aminés</w:t>
        <w:br/>
        <w:t>☐ D. Stocker de l'énergie sous forme de lipides</w:t>
      </w:r>
    </w:p>
    <w:p>
      <w:pPr>
        <w:pStyle w:val="Heading2"/>
      </w:pPr>
      <w:r>
        <w:t>5 Quel type de liaison relie les nucléotides dans une molécule d'ADN?</w:t>
      </w:r>
    </w:p>
    <w:p>
      <w:r>
        <w:t>☐ A. Liaison peptidique</w:t>
        <w:br/>
        <w:t>☐ B. Liaison hydrogène</w:t>
        <w:br/>
        <w:t>☐ C. Liaison glycosidique</w:t>
        <w:br/>
        <w:t>☐ D. Liaison phosphodiester</w:t>
      </w:r>
    </w:p>
    <w:p>
      <w:pPr>
        <w:pStyle w:val="Heading2"/>
      </w:pPr>
      <w:r>
        <w:t>6 Quelle est la fonction principale des mitochondries?</w:t>
      </w:r>
    </w:p>
    <w:p>
      <w:r>
        <w:t>☐ A. Production d'énergie (ATP) à partir du glucose</w:t>
        <w:br/>
        <w:t>☐ B. Synthèse de protéines</w:t>
        <w:br/>
        <w:t>☐ C. Stockage de l'ADN cellulaire</w:t>
        <w:br/>
        <w:t>☐ D. Digestion des déchets</w:t>
      </w:r>
    </w:p>
    <w:p>
      <w:pPr>
        <w:pStyle w:val="Heading2"/>
      </w:pPr>
      <w:r>
        <w:t>7 Quel processus permet aux cellules de se diviser?</w:t>
      </w:r>
    </w:p>
    <w:p>
      <w:r>
        <w:t>☐ A. La mitose</w:t>
        <w:br/>
        <w:t>☐ B. La méiose</w:t>
        <w:br/>
        <w:t>☐ C. La photosynthèse</w:t>
        <w:br/>
        <w:t>☐ D. La respiration cellulaire</w:t>
      </w:r>
    </w:p>
    <w:p>
      <w:pPr>
        <w:pStyle w:val="Heading2"/>
      </w:pPr>
      <w:r>
        <w:t>8 Laquelle des affirmations suivantes concernant les écosystèmes est FAUSSE?</w:t>
      </w:r>
    </w:p>
    <w:p>
      <w:r>
        <w:t>☐ A. Un écosystème comprend les êtres vivants et leur environnement physique</w:t>
        <w:br/>
        <w:t>☐ B. Les transferts d'énergie sont toujours parfaits dans un écosystème</w:t>
        <w:br/>
        <w:t>☐ C. La biodiversité contribue à la stabilité d'un écosystème</w:t>
        <w:br/>
        <w:t>☐ D. Les cycles biogéochimiques régulent la circulation de matière dans un écosystème</w:t>
      </w:r>
    </w:p>
    <w:p>
      <w:pPr>
        <w:pStyle w:val="Heading2"/>
      </w:pPr>
      <w:r>
        <w:t>9 Quel est le principal facteur responsable de la diversification des espèces?</w:t>
      </w:r>
    </w:p>
    <w:p>
      <w:r>
        <w:t>☐ A. La sélection naturelle</w:t>
        <w:br/>
        <w:t>☐ B. La mutation</w:t>
        <w:br/>
        <w:t>☐ C. La reproduction sexuée</w:t>
        <w:br/>
        <w:t>☐ D. L'extinction</w:t>
      </w:r>
    </w:p>
    <w:p>
      <w:pPr>
        <w:pStyle w:val="Heading2"/>
      </w:pPr>
      <w:r>
        <w:t>10 Laquelle de ces molécules transporte l'oxygène dans le sang?</w:t>
      </w:r>
    </w:p>
    <w:p>
      <w:r>
        <w:t>☐ A. Hémoglobine</w:t>
        <w:br/>
        <w:t>☐ B. Glucose</w:t>
        <w:br/>
        <w:t>☐ C. Lipides</w:t>
        <w:br/>
        <w:t>☐ D. Acides aminés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